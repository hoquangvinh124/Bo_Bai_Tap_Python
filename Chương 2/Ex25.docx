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C1C5" w14:textId="77777777" w:rsidR="00C50318" w:rsidRPr="00C50318" w:rsidRDefault="00C50318" w:rsidP="00C50318">
      <w:pPr>
        <w:pStyle w:val="Heading1"/>
      </w:pPr>
      <w:r w:rsidRPr="00C50318">
        <w:t>Case 1:</w:t>
      </w:r>
    </w:p>
    <w:p w14:paraId="4AB08732" w14:textId="77777777" w:rsidR="00C50318" w:rsidRPr="00C50318" w:rsidRDefault="00C50318" w:rsidP="00C50318">
      <w:pPr>
        <w:rPr>
          <w:sz w:val="28"/>
          <w:szCs w:val="28"/>
        </w:rPr>
      </w:pPr>
      <w:r w:rsidRPr="00C50318">
        <w:rPr>
          <w:sz w:val="28"/>
          <w:szCs w:val="28"/>
        </w:rPr>
        <w:t>B1: Sắp xếp công việc theo thời gian thực hiện từ lớn đến bé (theo thuật toán tham lam)</w:t>
      </w:r>
    </w:p>
    <w:p w14:paraId="713F60D4" w14:textId="77777777" w:rsidR="00C50318" w:rsidRPr="00C50318" w:rsidRDefault="00C50318" w:rsidP="00C50318">
      <w:pPr>
        <w:rPr>
          <w:sz w:val="28"/>
          <w:szCs w:val="28"/>
        </w:rPr>
      </w:pPr>
      <w:r w:rsidRPr="00C50318">
        <w:rPr>
          <w:sz w:val="28"/>
          <w:szCs w:val="28"/>
        </w:rPr>
        <w:t>B2: Chọn máy có tổng thời gian thực hiện thấp nhất và phân công công việc hiện tại cho nó. Sau đó tính lại tổng thời gian thực hiện của máy đó.</w:t>
      </w:r>
    </w:p>
    <w:p w14:paraId="277292CA" w14:textId="77777777" w:rsidR="00C50318" w:rsidRPr="00C50318" w:rsidRDefault="00C50318" w:rsidP="00C50318">
      <w:pPr>
        <w:rPr>
          <w:sz w:val="28"/>
          <w:szCs w:val="28"/>
        </w:rPr>
      </w:pPr>
      <w:r w:rsidRPr="00C50318">
        <w:rPr>
          <w:sz w:val="28"/>
          <w:szCs w:val="28"/>
        </w:rPr>
        <w:t>B3: Lặp lại cho đến khi tất cả công việc được phân công xong.</w:t>
      </w:r>
    </w:p>
    <w:p w14:paraId="717606E7" w14:textId="5BF0B349" w:rsidR="00C50318" w:rsidRPr="00C50318" w:rsidRDefault="00C50318" w:rsidP="00C50318">
      <w:pPr>
        <w:rPr>
          <w:sz w:val="28"/>
          <w:szCs w:val="28"/>
        </w:rPr>
      </w:pPr>
      <w:r w:rsidRPr="00C50318">
        <w:rPr>
          <w:sz w:val="28"/>
          <w:szCs w:val="28"/>
        </w:rPr>
        <w:t xml:space="preserve">Ví dụ: 8 công việc với thời gian hoàn thành lần lượt là (8, 5, </w:t>
      </w:r>
      <w:r>
        <w:rPr>
          <w:sz w:val="28"/>
          <w:szCs w:val="28"/>
        </w:rPr>
        <w:t>4</w:t>
      </w:r>
      <w:r w:rsidRPr="00C50318">
        <w:rPr>
          <w:sz w:val="28"/>
          <w:szCs w:val="28"/>
        </w:rPr>
        <w:t xml:space="preserve">, </w:t>
      </w:r>
      <w:r>
        <w:rPr>
          <w:sz w:val="28"/>
          <w:szCs w:val="28"/>
        </w:rPr>
        <w:t>3</w:t>
      </w:r>
      <w:r w:rsidRPr="00C50318">
        <w:rPr>
          <w:sz w:val="28"/>
          <w:szCs w:val="28"/>
        </w:rPr>
        <w:t xml:space="preserve">, 3, </w:t>
      </w:r>
      <w:r>
        <w:rPr>
          <w:sz w:val="28"/>
          <w:szCs w:val="28"/>
        </w:rPr>
        <w:t>2</w:t>
      </w:r>
      <w:r w:rsidRPr="00C50318">
        <w:rPr>
          <w:sz w:val="28"/>
          <w:szCs w:val="28"/>
        </w:rPr>
        <w:t xml:space="preserve">, </w:t>
      </w:r>
      <w:r>
        <w:rPr>
          <w:sz w:val="28"/>
          <w:szCs w:val="28"/>
        </w:rPr>
        <w:t>1</w:t>
      </w:r>
      <w:r w:rsidRPr="00C50318">
        <w:rPr>
          <w:sz w:val="28"/>
          <w:szCs w:val="28"/>
        </w:rPr>
        <w:t>, 1) với 3 máy:</w:t>
      </w:r>
    </w:p>
    <w:tbl>
      <w:tblPr>
        <w:tblW w:w="0" w:type="auto"/>
        <w:tblLook w:val="04A0" w:firstRow="1" w:lastRow="0" w:firstColumn="1" w:lastColumn="0" w:noHBand="0" w:noVBand="1"/>
      </w:tblPr>
      <w:tblGrid>
        <w:gridCol w:w="2160"/>
        <w:gridCol w:w="2160"/>
        <w:gridCol w:w="2160"/>
        <w:gridCol w:w="2160"/>
      </w:tblGrid>
      <w:tr w:rsidR="00C50318" w:rsidRPr="00C50318" w14:paraId="24D047A0" w14:textId="77777777" w:rsidTr="00BE4012">
        <w:tc>
          <w:tcPr>
            <w:tcW w:w="2160" w:type="dxa"/>
          </w:tcPr>
          <w:p w14:paraId="57F3BC9C" w14:textId="77777777" w:rsidR="00C50318" w:rsidRPr="00C50318" w:rsidRDefault="00C50318" w:rsidP="00BE4012">
            <w:pPr>
              <w:rPr>
                <w:sz w:val="28"/>
                <w:szCs w:val="28"/>
              </w:rPr>
            </w:pPr>
            <w:r w:rsidRPr="00C50318">
              <w:rPr>
                <w:sz w:val="28"/>
                <w:szCs w:val="28"/>
              </w:rPr>
              <w:t>Công việc</w:t>
            </w:r>
          </w:p>
        </w:tc>
        <w:tc>
          <w:tcPr>
            <w:tcW w:w="2160" w:type="dxa"/>
          </w:tcPr>
          <w:p w14:paraId="3C978DB4" w14:textId="77777777" w:rsidR="00C50318" w:rsidRPr="00C50318" w:rsidRDefault="00C50318" w:rsidP="00BE4012">
            <w:pPr>
              <w:rPr>
                <w:sz w:val="28"/>
                <w:szCs w:val="28"/>
              </w:rPr>
            </w:pPr>
            <w:r w:rsidRPr="00C50318">
              <w:rPr>
                <w:sz w:val="28"/>
                <w:szCs w:val="28"/>
              </w:rPr>
              <w:t>Máy 1</w:t>
            </w:r>
          </w:p>
        </w:tc>
        <w:tc>
          <w:tcPr>
            <w:tcW w:w="2160" w:type="dxa"/>
          </w:tcPr>
          <w:p w14:paraId="1D2414D9" w14:textId="77777777" w:rsidR="00C50318" w:rsidRPr="00C50318" w:rsidRDefault="00C50318" w:rsidP="00BE4012">
            <w:pPr>
              <w:rPr>
                <w:sz w:val="28"/>
                <w:szCs w:val="28"/>
              </w:rPr>
            </w:pPr>
            <w:r w:rsidRPr="00C50318">
              <w:rPr>
                <w:sz w:val="28"/>
                <w:szCs w:val="28"/>
              </w:rPr>
              <w:t>Máy 2</w:t>
            </w:r>
          </w:p>
        </w:tc>
        <w:tc>
          <w:tcPr>
            <w:tcW w:w="2160" w:type="dxa"/>
          </w:tcPr>
          <w:p w14:paraId="0C40963D" w14:textId="77777777" w:rsidR="00C50318" w:rsidRPr="00C50318" w:rsidRDefault="00C50318" w:rsidP="00BE4012">
            <w:pPr>
              <w:rPr>
                <w:sz w:val="28"/>
                <w:szCs w:val="28"/>
              </w:rPr>
            </w:pPr>
            <w:r w:rsidRPr="00C50318">
              <w:rPr>
                <w:sz w:val="28"/>
                <w:szCs w:val="28"/>
              </w:rPr>
              <w:t>Máy 3</w:t>
            </w:r>
          </w:p>
        </w:tc>
      </w:tr>
      <w:tr w:rsidR="00C50318" w:rsidRPr="00C50318" w14:paraId="26361168" w14:textId="77777777" w:rsidTr="00BE4012">
        <w:tc>
          <w:tcPr>
            <w:tcW w:w="2160" w:type="dxa"/>
          </w:tcPr>
          <w:p w14:paraId="65589812" w14:textId="77777777" w:rsidR="00C50318" w:rsidRPr="00C50318" w:rsidRDefault="00C50318" w:rsidP="00BE4012">
            <w:pPr>
              <w:rPr>
                <w:sz w:val="28"/>
                <w:szCs w:val="28"/>
              </w:rPr>
            </w:pPr>
            <w:r w:rsidRPr="00C50318">
              <w:rPr>
                <w:sz w:val="28"/>
                <w:szCs w:val="28"/>
              </w:rPr>
              <w:t>1</w:t>
            </w:r>
          </w:p>
        </w:tc>
        <w:tc>
          <w:tcPr>
            <w:tcW w:w="2160" w:type="dxa"/>
          </w:tcPr>
          <w:p w14:paraId="12CEC74E" w14:textId="77777777" w:rsidR="00C50318" w:rsidRPr="00C50318" w:rsidRDefault="00C50318" w:rsidP="00BE4012">
            <w:pPr>
              <w:rPr>
                <w:sz w:val="28"/>
                <w:szCs w:val="28"/>
              </w:rPr>
            </w:pPr>
            <w:r w:rsidRPr="00C50318">
              <w:rPr>
                <w:sz w:val="28"/>
                <w:szCs w:val="28"/>
              </w:rPr>
              <w:t>8</w:t>
            </w:r>
          </w:p>
        </w:tc>
        <w:tc>
          <w:tcPr>
            <w:tcW w:w="2160" w:type="dxa"/>
          </w:tcPr>
          <w:p w14:paraId="21C0A9DE" w14:textId="77777777" w:rsidR="00C50318" w:rsidRPr="00C50318" w:rsidRDefault="00C50318" w:rsidP="00BE4012">
            <w:pPr>
              <w:rPr>
                <w:sz w:val="28"/>
                <w:szCs w:val="28"/>
              </w:rPr>
            </w:pPr>
            <w:r w:rsidRPr="00C50318">
              <w:rPr>
                <w:sz w:val="28"/>
                <w:szCs w:val="28"/>
              </w:rPr>
              <w:t>0</w:t>
            </w:r>
          </w:p>
        </w:tc>
        <w:tc>
          <w:tcPr>
            <w:tcW w:w="2160" w:type="dxa"/>
          </w:tcPr>
          <w:p w14:paraId="77417BC4" w14:textId="77777777" w:rsidR="00C50318" w:rsidRPr="00C50318" w:rsidRDefault="00C50318" w:rsidP="00BE4012">
            <w:pPr>
              <w:rPr>
                <w:sz w:val="28"/>
                <w:szCs w:val="28"/>
              </w:rPr>
            </w:pPr>
            <w:r w:rsidRPr="00C50318">
              <w:rPr>
                <w:sz w:val="28"/>
                <w:szCs w:val="28"/>
              </w:rPr>
              <w:t>0</w:t>
            </w:r>
          </w:p>
        </w:tc>
      </w:tr>
      <w:tr w:rsidR="00C50318" w:rsidRPr="00C50318" w14:paraId="7CB96F35" w14:textId="77777777" w:rsidTr="00BE4012">
        <w:tc>
          <w:tcPr>
            <w:tcW w:w="2160" w:type="dxa"/>
          </w:tcPr>
          <w:p w14:paraId="0346785C" w14:textId="77777777" w:rsidR="00C50318" w:rsidRPr="00C50318" w:rsidRDefault="00C50318" w:rsidP="00BE4012">
            <w:pPr>
              <w:rPr>
                <w:sz w:val="28"/>
                <w:szCs w:val="28"/>
              </w:rPr>
            </w:pPr>
            <w:r w:rsidRPr="00C50318">
              <w:rPr>
                <w:sz w:val="28"/>
                <w:szCs w:val="28"/>
              </w:rPr>
              <w:t>2</w:t>
            </w:r>
          </w:p>
        </w:tc>
        <w:tc>
          <w:tcPr>
            <w:tcW w:w="2160" w:type="dxa"/>
          </w:tcPr>
          <w:p w14:paraId="41841007" w14:textId="77777777" w:rsidR="00C50318" w:rsidRPr="00C50318" w:rsidRDefault="00C50318" w:rsidP="00BE4012">
            <w:pPr>
              <w:rPr>
                <w:sz w:val="28"/>
                <w:szCs w:val="28"/>
              </w:rPr>
            </w:pPr>
            <w:r w:rsidRPr="00C50318">
              <w:rPr>
                <w:sz w:val="28"/>
                <w:szCs w:val="28"/>
              </w:rPr>
              <w:t>8</w:t>
            </w:r>
          </w:p>
        </w:tc>
        <w:tc>
          <w:tcPr>
            <w:tcW w:w="2160" w:type="dxa"/>
          </w:tcPr>
          <w:p w14:paraId="0267B5A4" w14:textId="77777777" w:rsidR="00C50318" w:rsidRPr="00C50318" w:rsidRDefault="00C50318" w:rsidP="00BE4012">
            <w:pPr>
              <w:rPr>
                <w:sz w:val="28"/>
                <w:szCs w:val="28"/>
              </w:rPr>
            </w:pPr>
            <w:r w:rsidRPr="00C50318">
              <w:rPr>
                <w:sz w:val="28"/>
                <w:szCs w:val="28"/>
              </w:rPr>
              <w:t>5</w:t>
            </w:r>
          </w:p>
        </w:tc>
        <w:tc>
          <w:tcPr>
            <w:tcW w:w="2160" w:type="dxa"/>
          </w:tcPr>
          <w:p w14:paraId="5FAFF791" w14:textId="77777777" w:rsidR="00C50318" w:rsidRPr="00C50318" w:rsidRDefault="00C50318" w:rsidP="00BE4012">
            <w:pPr>
              <w:rPr>
                <w:sz w:val="28"/>
                <w:szCs w:val="28"/>
              </w:rPr>
            </w:pPr>
            <w:r w:rsidRPr="00C50318">
              <w:rPr>
                <w:sz w:val="28"/>
                <w:szCs w:val="28"/>
              </w:rPr>
              <w:t>0</w:t>
            </w:r>
          </w:p>
        </w:tc>
      </w:tr>
      <w:tr w:rsidR="00C50318" w:rsidRPr="00C50318" w14:paraId="7D28BFF3" w14:textId="77777777" w:rsidTr="00BE4012">
        <w:tc>
          <w:tcPr>
            <w:tcW w:w="2160" w:type="dxa"/>
          </w:tcPr>
          <w:p w14:paraId="70EC4CEC" w14:textId="77777777" w:rsidR="00C50318" w:rsidRPr="00C50318" w:rsidRDefault="00C50318" w:rsidP="00BE4012">
            <w:pPr>
              <w:rPr>
                <w:sz w:val="28"/>
                <w:szCs w:val="28"/>
              </w:rPr>
            </w:pPr>
            <w:r w:rsidRPr="00C50318">
              <w:rPr>
                <w:sz w:val="28"/>
                <w:szCs w:val="28"/>
              </w:rPr>
              <w:t>3</w:t>
            </w:r>
          </w:p>
        </w:tc>
        <w:tc>
          <w:tcPr>
            <w:tcW w:w="2160" w:type="dxa"/>
          </w:tcPr>
          <w:p w14:paraId="344FDF90" w14:textId="77777777" w:rsidR="00C50318" w:rsidRPr="00C50318" w:rsidRDefault="00C50318" w:rsidP="00BE4012">
            <w:pPr>
              <w:rPr>
                <w:sz w:val="28"/>
                <w:szCs w:val="28"/>
              </w:rPr>
            </w:pPr>
            <w:r w:rsidRPr="00C50318">
              <w:rPr>
                <w:sz w:val="28"/>
                <w:szCs w:val="28"/>
              </w:rPr>
              <w:t>8</w:t>
            </w:r>
          </w:p>
        </w:tc>
        <w:tc>
          <w:tcPr>
            <w:tcW w:w="2160" w:type="dxa"/>
          </w:tcPr>
          <w:p w14:paraId="77406B74" w14:textId="77777777" w:rsidR="00C50318" w:rsidRPr="00C50318" w:rsidRDefault="00C50318" w:rsidP="00BE4012">
            <w:pPr>
              <w:rPr>
                <w:sz w:val="28"/>
                <w:szCs w:val="28"/>
              </w:rPr>
            </w:pPr>
            <w:r w:rsidRPr="00C50318">
              <w:rPr>
                <w:sz w:val="28"/>
                <w:szCs w:val="28"/>
              </w:rPr>
              <w:t>5</w:t>
            </w:r>
          </w:p>
        </w:tc>
        <w:tc>
          <w:tcPr>
            <w:tcW w:w="2160" w:type="dxa"/>
          </w:tcPr>
          <w:p w14:paraId="7D6740AA" w14:textId="77777777" w:rsidR="00C50318" w:rsidRPr="00C50318" w:rsidRDefault="00C50318" w:rsidP="00BE4012">
            <w:pPr>
              <w:rPr>
                <w:sz w:val="28"/>
                <w:szCs w:val="28"/>
              </w:rPr>
            </w:pPr>
            <w:r w:rsidRPr="00C50318">
              <w:rPr>
                <w:sz w:val="28"/>
                <w:szCs w:val="28"/>
              </w:rPr>
              <w:t>4</w:t>
            </w:r>
          </w:p>
        </w:tc>
      </w:tr>
      <w:tr w:rsidR="00C50318" w:rsidRPr="00C50318" w14:paraId="29B6D5D6" w14:textId="77777777" w:rsidTr="00BE4012">
        <w:tc>
          <w:tcPr>
            <w:tcW w:w="2160" w:type="dxa"/>
          </w:tcPr>
          <w:p w14:paraId="1F58D9C5" w14:textId="77777777" w:rsidR="00C50318" w:rsidRPr="00C50318" w:rsidRDefault="00C50318" w:rsidP="00BE4012">
            <w:pPr>
              <w:rPr>
                <w:sz w:val="28"/>
                <w:szCs w:val="28"/>
              </w:rPr>
            </w:pPr>
            <w:r w:rsidRPr="00C50318">
              <w:rPr>
                <w:sz w:val="28"/>
                <w:szCs w:val="28"/>
              </w:rPr>
              <w:t>4</w:t>
            </w:r>
          </w:p>
        </w:tc>
        <w:tc>
          <w:tcPr>
            <w:tcW w:w="2160" w:type="dxa"/>
          </w:tcPr>
          <w:p w14:paraId="2EA72439" w14:textId="77777777" w:rsidR="00C50318" w:rsidRPr="00C50318" w:rsidRDefault="00C50318" w:rsidP="00BE4012">
            <w:pPr>
              <w:rPr>
                <w:sz w:val="28"/>
                <w:szCs w:val="28"/>
              </w:rPr>
            </w:pPr>
            <w:r w:rsidRPr="00C50318">
              <w:rPr>
                <w:sz w:val="28"/>
                <w:szCs w:val="28"/>
              </w:rPr>
              <w:t>8</w:t>
            </w:r>
          </w:p>
        </w:tc>
        <w:tc>
          <w:tcPr>
            <w:tcW w:w="2160" w:type="dxa"/>
          </w:tcPr>
          <w:p w14:paraId="5D256763" w14:textId="77777777" w:rsidR="00C50318" w:rsidRPr="00C50318" w:rsidRDefault="00C50318" w:rsidP="00BE4012">
            <w:pPr>
              <w:rPr>
                <w:sz w:val="28"/>
                <w:szCs w:val="28"/>
              </w:rPr>
            </w:pPr>
            <w:r w:rsidRPr="00C50318">
              <w:rPr>
                <w:sz w:val="28"/>
                <w:szCs w:val="28"/>
              </w:rPr>
              <w:t>5</w:t>
            </w:r>
          </w:p>
        </w:tc>
        <w:tc>
          <w:tcPr>
            <w:tcW w:w="2160" w:type="dxa"/>
          </w:tcPr>
          <w:p w14:paraId="7EFC2225" w14:textId="77777777" w:rsidR="00C50318" w:rsidRPr="00C50318" w:rsidRDefault="00C50318" w:rsidP="00BE4012">
            <w:pPr>
              <w:rPr>
                <w:sz w:val="28"/>
                <w:szCs w:val="28"/>
              </w:rPr>
            </w:pPr>
            <w:r w:rsidRPr="00C50318">
              <w:rPr>
                <w:sz w:val="28"/>
                <w:szCs w:val="28"/>
              </w:rPr>
              <w:t>7</w:t>
            </w:r>
          </w:p>
        </w:tc>
      </w:tr>
      <w:tr w:rsidR="00C50318" w:rsidRPr="00C50318" w14:paraId="1B309581" w14:textId="77777777" w:rsidTr="00BE4012">
        <w:tc>
          <w:tcPr>
            <w:tcW w:w="2160" w:type="dxa"/>
          </w:tcPr>
          <w:p w14:paraId="663637E6" w14:textId="77777777" w:rsidR="00C50318" w:rsidRPr="00C50318" w:rsidRDefault="00C50318" w:rsidP="00BE4012">
            <w:pPr>
              <w:rPr>
                <w:sz w:val="28"/>
                <w:szCs w:val="28"/>
              </w:rPr>
            </w:pPr>
            <w:r w:rsidRPr="00C50318">
              <w:rPr>
                <w:sz w:val="28"/>
                <w:szCs w:val="28"/>
              </w:rPr>
              <w:t>5</w:t>
            </w:r>
          </w:p>
        </w:tc>
        <w:tc>
          <w:tcPr>
            <w:tcW w:w="2160" w:type="dxa"/>
          </w:tcPr>
          <w:p w14:paraId="490B657F" w14:textId="77777777" w:rsidR="00C50318" w:rsidRPr="00C50318" w:rsidRDefault="00C50318" w:rsidP="00BE4012">
            <w:pPr>
              <w:rPr>
                <w:sz w:val="28"/>
                <w:szCs w:val="28"/>
              </w:rPr>
            </w:pPr>
            <w:r w:rsidRPr="00C50318">
              <w:rPr>
                <w:sz w:val="28"/>
                <w:szCs w:val="28"/>
              </w:rPr>
              <w:t>8</w:t>
            </w:r>
          </w:p>
        </w:tc>
        <w:tc>
          <w:tcPr>
            <w:tcW w:w="2160" w:type="dxa"/>
          </w:tcPr>
          <w:p w14:paraId="5541850A" w14:textId="77777777" w:rsidR="00C50318" w:rsidRPr="00C50318" w:rsidRDefault="00C50318" w:rsidP="00BE4012">
            <w:pPr>
              <w:rPr>
                <w:sz w:val="28"/>
                <w:szCs w:val="28"/>
              </w:rPr>
            </w:pPr>
            <w:r w:rsidRPr="00C50318">
              <w:rPr>
                <w:sz w:val="28"/>
                <w:szCs w:val="28"/>
              </w:rPr>
              <w:t>8</w:t>
            </w:r>
          </w:p>
        </w:tc>
        <w:tc>
          <w:tcPr>
            <w:tcW w:w="2160" w:type="dxa"/>
          </w:tcPr>
          <w:p w14:paraId="4D99AA8C" w14:textId="77777777" w:rsidR="00C50318" w:rsidRPr="00C50318" w:rsidRDefault="00C50318" w:rsidP="00BE4012">
            <w:pPr>
              <w:rPr>
                <w:sz w:val="28"/>
                <w:szCs w:val="28"/>
              </w:rPr>
            </w:pPr>
            <w:r w:rsidRPr="00C50318">
              <w:rPr>
                <w:sz w:val="28"/>
                <w:szCs w:val="28"/>
              </w:rPr>
              <w:t>7</w:t>
            </w:r>
          </w:p>
        </w:tc>
      </w:tr>
      <w:tr w:rsidR="00C50318" w:rsidRPr="00C50318" w14:paraId="1248BE38" w14:textId="77777777" w:rsidTr="00BE4012">
        <w:tc>
          <w:tcPr>
            <w:tcW w:w="2160" w:type="dxa"/>
          </w:tcPr>
          <w:p w14:paraId="31E424C5" w14:textId="77777777" w:rsidR="00C50318" w:rsidRPr="00C50318" w:rsidRDefault="00C50318" w:rsidP="00BE4012">
            <w:pPr>
              <w:rPr>
                <w:sz w:val="28"/>
                <w:szCs w:val="28"/>
              </w:rPr>
            </w:pPr>
            <w:r w:rsidRPr="00C50318">
              <w:rPr>
                <w:sz w:val="28"/>
                <w:szCs w:val="28"/>
              </w:rPr>
              <w:t>6</w:t>
            </w:r>
          </w:p>
        </w:tc>
        <w:tc>
          <w:tcPr>
            <w:tcW w:w="2160" w:type="dxa"/>
          </w:tcPr>
          <w:p w14:paraId="1863682B" w14:textId="77777777" w:rsidR="00C50318" w:rsidRPr="00C50318" w:rsidRDefault="00C50318" w:rsidP="00BE4012">
            <w:pPr>
              <w:rPr>
                <w:sz w:val="28"/>
                <w:szCs w:val="28"/>
              </w:rPr>
            </w:pPr>
            <w:r w:rsidRPr="00C50318">
              <w:rPr>
                <w:sz w:val="28"/>
                <w:szCs w:val="28"/>
              </w:rPr>
              <w:t>8</w:t>
            </w:r>
          </w:p>
        </w:tc>
        <w:tc>
          <w:tcPr>
            <w:tcW w:w="2160" w:type="dxa"/>
          </w:tcPr>
          <w:p w14:paraId="38A001DA" w14:textId="77777777" w:rsidR="00C50318" w:rsidRPr="00C50318" w:rsidRDefault="00C50318" w:rsidP="00BE4012">
            <w:pPr>
              <w:rPr>
                <w:sz w:val="28"/>
                <w:szCs w:val="28"/>
              </w:rPr>
            </w:pPr>
            <w:r w:rsidRPr="00C50318">
              <w:rPr>
                <w:sz w:val="28"/>
                <w:szCs w:val="28"/>
              </w:rPr>
              <w:t>8</w:t>
            </w:r>
          </w:p>
        </w:tc>
        <w:tc>
          <w:tcPr>
            <w:tcW w:w="2160" w:type="dxa"/>
          </w:tcPr>
          <w:p w14:paraId="6D73E5EE" w14:textId="77777777" w:rsidR="00C50318" w:rsidRPr="00C50318" w:rsidRDefault="00C50318" w:rsidP="00BE4012">
            <w:pPr>
              <w:rPr>
                <w:sz w:val="28"/>
                <w:szCs w:val="28"/>
              </w:rPr>
            </w:pPr>
            <w:r w:rsidRPr="00C50318">
              <w:rPr>
                <w:sz w:val="28"/>
                <w:szCs w:val="28"/>
              </w:rPr>
              <w:t>9</w:t>
            </w:r>
          </w:p>
        </w:tc>
      </w:tr>
      <w:tr w:rsidR="00C50318" w:rsidRPr="00C50318" w14:paraId="2BF121E5" w14:textId="77777777" w:rsidTr="00BE4012">
        <w:tc>
          <w:tcPr>
            <w:tcW w:w="2160" w:type="dxa"/>
          </w:tcPr>
          <w:p w14:paraId="0BB62D68" w14:textId="77777777" w:rsidR="00C50318" w:rsidRPr="00C50318" w:rsidRDefault="00C50318" w:rsidP="00BE4012">
            <w:pPr>
              <w:rPr>
                <w:sz w:val="28"/>
                <w:szCs w:val="28"/>
              </w:rPr>
            </w:pPr>
            <w:r w:rsidRPr="00C50318">
              <w:rPr>
                <w:sz w:val="28"/>
                <w:szCs w:val="28"/>
              </w:rPr>
              <w:t>7</w:t>
            </w:r>
          </w:p>
        </w:tc>
        <w:tc>
          <w:tcPr>
            <w:tcW w:w="2160" w:type="dxa"/>
          </w:tcPr>
          <w:p w14:paraId="66F8B80F" w14:textId="77777777" w:rsidR="00C50318" w:rsidRPr="00C50318" w:rsidRDefault="00C50318" w:rsidP="00BE4012">
            <w:pPr>
              <w:rPr>
                <w:sz w:val="28"/>
                <w:szCs w:val="28"/>
              </w:rPr>
            </w:pPr>
            <w:r w:rsidRPr="00C50318">
              <w:rPr>
                <w:sz w:val="28"/>
                <w:szCs w:val="28"/>
              </w:rPr>
              <w:t>9</w:t>
            </w:r>
          </w:p>
        </w:tc>
        <w:tc>
          <w:tcPr>
            <w:tcW w:w="2160" w:type="dxa"/>
          </w:tcPr>
          <w:p w14:paraId="6EBA0A03" w14:textId="77777777" w:rsidR="00C50318" w:rsidRPr="00C50318" w:rsidRDefault="00C50318" w:rsidP="00BE4012">
            <w:pPr>
              <w:rPr>
                <w:sz w:val="28"/>
                <w:szCs w:val="28"/>
              </w:rPr>
            </w:pPr>
            <w:r w:rsidRPr="00C50318">
              <w:rPr>
                <w:sz w:val="28"/>
                <w:szCs w:val="28"/>
              </w:rPr>
              <w:t>8</w:t>
            </w:r>
          </w:p>
        </w:tc>
        <w:tc>
          <w:tcPr>
            <w:tcW w:w="2160" w:type="dxa"/>
          </w:tcPr>
          <w:p w14:paraId="721F0AE0" w14:textId="77777777" w:rsidR="00C50318" w:rsidRPr="00C50318" w:rsidRDefault="00C50318" w:rsidP="00BE4012">
            <w:pPr>
              <w:rPr>
                <w:sz w:val="28"/>
                <w:szCs w:val="28"/>
              </w:rPr>
            </w:pPr>
            <w:r w:rsidRPr="00C50318">
              <w:rPr>
                <w:sz w:val="28"/>
                <w:szCs w:val="28"/>
              </w:rPr>
              <w:t>9</w:t>
            </w:r>
          </w:p>
        </w:tc>
      </w:tr>
      <w:tr w:rsidR="00C50318" w:rsidRPr="00C50318" w14:paraId="187C8E79" w14:textId="77777777" w:rsidTr="00BE4012">
        <w:tc>
          <w:tcPr>
            <w:tcW w:w="2160" w:type="dxa"/>
          </w:tcPr>
          <w:p w14:paraId="5CAE2508" w14:textId="77777777" w:rsidR="00C50318" w:rsidRPr="00C50318" w:rsidRDefault="00C50318" w:rsidP="00BE4012">
            <w:pPr>
              <w:rPr>
                <w:sz w:val="28"/>
                <w:szCs w:val="28"/>
              </w:rPr>
            </w:pPr>
            <w:r w:rsidRPr="00C50318">
              <w:rPr>
                <w:sz w:val="28"/>
                <w:szCs w:val="28"/>
              </w:rPr>
              <w:t>8</w:t>
            </w:r>
          </w:p>
        </w:tc>
        <w:tc>
          <w:tcPr>
            <w:tcW w:w="2160" w:type="dxa"/>
          </w:tcPr>
          <w:p w14:paraId="1FCF91C1" w14:textId="77777777" w:rsidR="00C50318" w:rsidRPr="00C50318" w:rsidRDefault="00C50318" w:rsidP="00BE4012">
            <w:pPr>
              <w:rPr>
                <w:sz w:val="28"/>
                <w:szCs w:val="28"/>
              </w:rPr>
            </w:pPr>
            <w:r w:rsidRPr="00C50318">
              <w:rPr>
                <w:sz w:val="28"/>
                <w:szCs w:val="28"/>
              </w:rPr>
              <w:t>9</w:t>
            </w:r>
          </w:p>
        </w:tc>
        <w:tc>
          <w:tcPr>
            <w:tcW w:w="2160" w:type="dxa"/>
          </w:tcPr>
          <w:p w14:paraId="79175787" w14:textId="77777777" w:rsidR="00C50318" w:rsidRPr="00C50318" w:rsidRDefault="00C50318" w:rsidP="00BE4012">
            <w:pPr>
              <w:rPr>
                <w:sz w:val="28"/>
                <w:szCs w:val="28"/>
              </w:rPr>
            </w:pPr>
            <w:r w:rsidRPr="00C50318">
              <w:rPr>
                <w:sz w:val="28"/>
                <w:szCs w:val="28"/>
              </w:rPr>
              <w:t>9</w:t>
            </w:r>
          </w:p>
        </w:tc>
        <w:tc>
          <w:tcPr>
            <w:tcW w:w="2160" w:type="dxa"/>
          </w:tcPr>
          <w:p w14:paraId="0F85BBA6" w14:textId="77777777" w:rsidR="00C50318" w:rsidRPr="00C50318" w:rsidRDefault="00C50318" w:rsidP="00BE4012">
            <w:pPr>
              <w:rPr>
                <w:sz w:val="28"/>
                <w:szCs w:val="28"/>
              </w:rPr>
            </w:pPr>
            <w:r w:rsidRPr="00C50318">
              <w:rPr>
                <w:sz w:val="28"/>
                <w:szCs w:val="28"/>
              </w:rPr>
              <w:t>9</w:t>
            </w:r>
          </w:p>
        </w:tc>
      </w:tr>
    </w:tbl>
    <w:p w14:paraId="6BBCA715" w14:textId="07706215" w:rsidR="00C50318" w:rsidRPr="00C50318" w:rsidRDefault="00C50318" w:rsidP="00C50318">
      <w:pPr>
        <w:rPr>
          <w:sz w:val="28"/>
          <w:szCs w:val="28"/>
        </w:rPr>
      </w:pPr>
      <w:r w:rsidRPr="00C50318">
        <w:rPr>
          <w:sz w:val="28"/>
          <w:szCs w:val="28"/>
        </w:rPr>
        <w:t>→ Tổng thời gian hoàn thành công việc</w:t>
      </w:r>
      <w:r w:rsidR="009C73EB">
        <w:rPr>
          <w:sz w:val="28"/>
          <w:szCs w:val="28"/>
        </w:rPr>
        <w:t xml:space="preserve"> thấp nhất</w:t>
      </w:r>
      <w:r w:rsidRPr="00C50318">
        <w:rPr>
          <w:sz w:val="28"/>
          <w:szCs w:val="28"/>
        </w:rPr>
        <w:t xml:space="preserve"> là 9 đơn vị thời gian.</w:t>
      </w:r>
    </w:p>
    <w:p w14:paraId="1963808C" w14:textId="2ABB3A69" w:rsidR="00CB09EE" w:rsidRPr="00C50318" w:rsidRDefault="00000000">
      <w:pPr>
        <w:pStyle w:val="Heading1"/>
      </w:pPr>
      <w:r w:rsidRPr="00C50318">
        <w:t>Case 2:</w:t>
      </w:r>
    </w:p>
    <w:p w14:paraId="19473981" w14:textId="77777777" w:rsidR="00CB09EE" w:rsidRPr="00C50318" w:rsidRDefault="00000000">
      <w:pPr>
        <w:rPr>
          <w:sz w:val="28"/>
          <w:szCs w:val="28"/>
        </w:rPr>
      </w:pPr>
      <w:r w:rsidRPr="00C50318">
        <w:rPr>
          <w:sz w:val="28"/>
          <w:szCs w:val="28"/>
        </w:rPr>
        <w:t>B1: Xác định năng suất của máy</w:t>
      </w:r>
    </w:p>
    <w:p w14:paraId="5C75B7A5" w14:textId="77777777" w:rsidR="00CB09EE" w:rsidRPr="00C50318" w:rsidRDefault="00000000">
      <w:pPr>
        <w:rPr>
          <w:sz w:val="28"/>
          <w:szCs w:val="28"/>
        </w:rPr>
      </w:pPr>
      <w:r w:rsidRPr="00C50318">
        <w:rPr>
          <w:sz w:val="28"/>
          <w:szCs w:val="28"/>
        </w:rPr>
        <w:t>B2: Sắp xếp công việc theo thời gian thực hiện giảm dần</w:t>
      </w:r>
    </w:p>
    <w:p w14:paraId="2B130E1C" w14:textId="30C30C8F" w:rsidR="00CB09EE" w:rsidRPr="00C50318" w:rsidRDefault="00000000">
      <w:pPr>
        <w:rPr>
          <w:sz w:val="28"/>
          <w:szCs w:val="28"/>
        </w:rPr>
      </w:pPr>
      <w:r w:rsidRPr="00C50318">
        <w:rPr>
          <w:sz w:val="28"/>
          <w:szCs w:val="28"/>
        </w:rPr>
        <w:t xml:space="preserve">B3: Phân công công việc dựa trên năng suất của máy. Phân công công việc cho máy đang có </w:t>
      </w:r>
      <w:r w:rsidR="00C50318">
        <w:rPr>
          <w:sz w:val="28"/>
          <w:szCs w:val="28"/>
        </w:rPr>
        <w:t xml:space="preserve">tổng </w:t>
      </w:r>
      <w:r w:rsidRPr="00C50318">
        <w:rPr>
          <w:sz w:val="28"/>
          <w:szCs w:val="28"/>
        </w:rPr>
        <w:t>tải ít nhất (sau khi tính tải thực tế)</w:t>
      </w:r>
    </w:p>
    <w:p w14:paraId="1511017F" w14:textId="77777777" w:rsidR="00CB09EE" w:rsidRPr="00C50318" w:rsidRDefault="00000000">
      <w:pPr>
        <w:rPr>
          <w:sz w:val="28"/>
          <w:szCs w:val="28"/>
        </w:rPr>
      </w:pPr>
      <w:r w:rsidRPr="00C50318">
        <w:rPr>
          <w:sz w:val="28"/>
          <w:szCs w:val="28"/>
        </w:rPr>
        <w:lastRenderedPageBreak/>
        <w:t>B4: Lặp lại cho đến khi công việc phân chia xong</w:t>
      </w:r>
    </w:p>
    <w:p w14:paraId="487316E4" w14:textId="6FD0A02F" w:rsidR="00CB09EE" w:rsidRPr="00C50318" w:rsidRDefault="00000000">
      <w:pPr>
        <w:rPr>
          <w:sz w:val="28"/>
          <w:szCs w:val="28"/>
        </w:rPr>
      </w:pPr>
      <w:r w:rsidRPr="00C50318">
        <w:rPr>
          <w:sz w:val="28"/>
          <w:szCs w:val="28"/>
        </w:rPr>
        <w:t>Ví dụ: 2 máy có năng suất lần lượt là (</w:t>
      </w:r>
      <w:r w:rsidR="007679EB">
        <w:rPr>
          <w:sz w:val="28"/>
          <w:szCs w:val="28"/>
        </w:rPr>
        <w:t>2</w:t>
      </w:r>
      <w:r w:rsidRPr="00C50318">
        <w:rPr>
          <w:sz w:val="28"/>
          <w:szCs w:val="28"/>
        </w:rPr>
        <w:t xml:space="preserve">, </w:t>
      </w:r>
      <w:r w:rsidR="007679EB">
        <w:rPr>
          <w:sz w:val="28"/>
          <w:szCs w:val="28"/>
        </w:rPr>
        <w:t>1</w:t>
      </w:r>
      <w:r w:rsidRPr="00C50318">
        <w:rPr>
          <w:sz w:val="28"/>
          <w:szCs w:val="28"/>
        </w:rPr>
        <w:t>) và 4 công việc với thời gian thực hiện lần lượt là (8, 6, 4, 2)</w:t>
      </w:r>
    </w:p>
    <w:p w14:paraId="0241F3B0" w14:textId="77777777" w:rsidR="00CB09EE" w:rsidRPr="00C50318" w:rsidRDefault="00000000">
      <w:pPr>
        <w:rPr>
          <w:sz w:val="28"/>
          <w:szCs w:val="28"/>
        </w:rPr>
      </w:pPr>
      <w:r w:rsidRPr="00C50318">
        <w:rPr>
          <w:sz w:val="28"/>
          <w:szCs w:val="28"/>
        </w:rPr>
        <w:t>Tải thực tế = tổng công việc / hệ số năng suất máy</w:t>
      </w:r>
    </w:p>
    <w:p w14:paraId="16DF4F64" w14:textId="73AEF4C5" w:rsidR="00CB09EE" w:rsidRPr="00C50318" w:rsidRDefault="00000000">
      <w:pPr>
        <w:rPr>
          <w:sz w:val="28"/>
          <w:szCs w:val="28"/>
        </w:rPr>
      </w:pPr>
      <w:r w:rsidRPr="00C50318">
        <w:rPr>
          <w:sz w:val="28"/>
          <w:szCs w:val="28"/>
        </w:rPr>
        <w:t xml:space="preserve">Công việc 1 → Phân công cho máy 1 (máy 1 có hệ số năng suất lớn hơn) → Máy 1 chịu tải: 8 / </w:t>
      </w:r>
      <w:r w:rsidR="00663FB0">
        <w:rPr>
          <w:sz w:val="28"/>
          <w:szCs w:val="28"/>
        </w:rPr>
        <w:t>2</w:t>
      </w:r>
      <w:r w:rsidRPr="00C50318">
        <w:rPr>
          <w:sz w:val="28"/>
          <w:szCs w:val="28"/>
        </w:rPr>
        <w:t xml:space="preserve"> = </w:t>
      </w:r>
      <w:r w:rsidR="00663FB0">
        <w:rPr>
          <w:sz w:val="28"/>
          <w:szCs w:val="28"/>
        </w:rPr>
        <w:t>4</w:t>
      </w:r>
      <w:r w:rsidR="007679EB">
        <w:rPr>
          <w:sz w:val="28"/>
          <w:szCs w:val="28"/>
        </w:rPr>
        <w:t>, Máy 2: 0</w:t>
      </w:r>
    </w:p>
    <w:p w14:paraId="0FF57FCE" w14:textId="0402DE68" w:rsidR="00CB09EE" w:rsidRPr="00C50318" w:rsidRDefault="00000000">
      <w:pPr>
        <w:rPr>
          <w:sz w:val="28"/>
          <w:szCs w:val="28"/>
        </w:rPr>
      </w:pPr>
      <w:r w:rsidRPr="00C50318">
        <w:rPr>
          <w:sz w:val="28"/>
          <w:szCs w:val="28"/>
        </w:rPr>
        <w:t xml:space="preserve">Công việc 2 → Phân công cho máy 2 (máy 2 </w:t>
      </w:r>
      <w:r w:rsidR="007679EB">
        <w:rPr>
          <w:sz w:val="28"/>
          <w:szCs w:val="28"/>
        </w:rPr>
        <w:t xml:space="preserve">chưa </w:t>
      </w:r>
      <w:r w:rsidRPr="00C50318">
        <w:rPr>
          <w:sz w:val="28"/>
          <w:szCs w:val="28"/>
        </w:rPr>
        <w:t>chịu tải) → Máy 1:</w:t>
      </w:r>
      <w:r w:rsidR="00663FB0">
        <w:rPr>
          <w:sz w:val="28"/>
          <w:szCs w:val="28"/>
        </w:rPr>
        <w:t xml:space="preserve"> 4</w:t>
      </w:r>
      <w:r w:rsidRPr="00C50318">
        <w:rPr>
          <w:sz w:val="28"/>
          <w:szCs w:val="28"/>
        </w:rPr>
        <w:t xml:space="preserve"> , Máy 2: 6 </w:t>
      </w:r>
    </w:p>
    <w:p w14:paraId="5834B875" w14:textId="278433E9" w:rsidR="00CB09EE" w:rsidRPr="00C50318" w:rsidRDefault="00000000">
      <w:pPr>
        <w:rPr>
          <w:sz w:val="28"/>
          <w:szCs w:val="28"/>
        </w:rPr>
      </w:pPr>
      <w:r w:rsidRPr="00C50318">
        <w:rPr>
          <w:sz w:val="28"/>
          <w:szCs w:val="28"/>
        </w:rPr>
        <w:t>Công việc 3 → Phân công cho máy 1 vì máy 1 đang chịu tải ít hơn và tổng tải máy 1</w:t>
      </w:r>
      <w:r w:rsidR="00663FB0">
        <w:rPr>
          <w:sz w:val="28"/>
          <w:szCs w:val="28"/>
        </w:rPr>
        <w:t xml:space="preserve"> thấp nhất</w:t>
      </w:r>
      <w:r w:rsidRPr="00C50318">
        <w:rPr>
          <w:sz w:val="28"/>
          <w:szCs w:val="28"/>
        </w:rPr>
        <w:t xml:space="preserve">: </w:t>
      </w:r>
      <w:r w:rsidR="00663FB0">
        <w:rPr>
          <w:sz w:val="28"/>
          <w:szCs w:val="28"/>
        </w:rPr>
        <w:t xml:space="preserve">8/2 + 4/2 = 6 </w:t>
      </w:r>
      <w:r w:rsidR="00663FB0" w:rsidRPr="00663FB0">
        <w:rPr>
          <w:sz w:val="28"/>
          <w:szCs w:val="28"/>
        </w:rPr>
        <w:sym w:font="Wingdings" w:char="F0E0"/>
      </w:r>
      <w:r w:rsidR="00663FB0">
        <w:rPr>
          <w:sz w:val="28"/>
          <w:szCs w:val="28"/>
        </w:rPr>
        <w:t xml:space="preserve"> Máy 1 chịu tải: 6, Máy 2 chịu tải: 6</w:t>
      </w:r>
    </w:p>
    <w:p w14:paraId="79954A4D" w14:textId="1A9204C4" w:rsidR="00CB09EE" w:rsidRPr="00C50318" w:rsidRDefault="00000000">
      <w:pPr>
        <w:rPr>
          <w:sz w:val="28"/>
          <w:szCs w:val="28"/>
        </w:rPr>
      </w:pPr>
      <w:r w:rsidRPr="00C50318">
        <w:rPr>
          <w:sz w:val="28"/>
          <w:szCs w:val="28"/>
        </w:rPr>
        <w:t xml:space="preserve">Công việc 4 → Phân công cho máy </w:t>
      </w:r>
      <w:r w:rsidR="00663FB0">
        <w:rPr>
          <w:sz w:val="28"/>
          <w:szCs w:val="28"/>
        </w:rPr>
        <w:t>1</w:t>
      </w:r>
      <w:r w:rsidRPr="00C50318">
        <w:rPr>
          <w:sz w:val="28"/>
          <w:szCs w:val="28"/>
        </w:rPr>
        <w:t xml:space="preserve"> vì máy 1 có tổng tải </w:t>
      </w:r>
      <w:r w:rsidR="00663FB0">
        <w:rPr>
          <w:sz w:val="28"/>
          <w:szCs w:val="28"/>
        </w:rPr>
        <w:t>thấp hơn</w:t>
      </w:r>
      <w:r w:rsidRPr="00C50318">
        <w:rPr>
          <w:sz w:val="28"/>
          <w:szCs w:val="28"/>
        </w:rPr>
        <w:t xml:space="preserve">: </w:t>
      </w:r>
      <w:r w:rsidR="00663FB0">
        <w:rPr>
          <w:sz w:val="28"/>
          <w:szCs w:val="28"/>
        </w:rPr>
        <w:t xml:space="preserve">8/2 + 4/2 + 2/2 = 7 </w:t>
      </w:r>
      <w:r w:rsidR="00663FB0" w:rsidRPr="00663FB0">
        <w:rPr>
          <w:sz w:val="28"/>
          <w:szCs w:val="28"/>
        </w:rPr>
        <w:sym w:font="Wingdings" w:char="F0E0"/>
      </w:r>
      <w:r w:rsidR="00663FB0">
        <w:rPr>
          <w:sz w:val="28"/>
          <w:szCs w:val="28"/>
        </w:rPr>
        <w:t xml:space="preserve"> Máy 1 chịu tải: 7, Máy 2 chịu tải: 6</w:t>
      </w:r>
    </w:p>
    <w:p w14:paraId="6F505817" w14:textId="77777777" w:rsidR="00CB09EE" w:rsidRPr="00C50318" w:rsidRDefault="00000000">
      <w:pPr>
        <w:rPr>
          <w:sz w:val="28"/>
          <w:szCs w:val="28"/>
        </w:rPr>
      </w:pPr>
      <w:r w:rsidRPr="00C50318">
        <w:rPr>
          <w:sz w:val="28"/>
          <w:szCs w:val="28"/>
        </w:rPr>
        <w:t>→ Tổng thời gian hoàn thành công việc ít nhất là 7 đơn vị thời gian.</w:t>
      </w:r>
    </w:p>
    <w:sectPr w:rsidR="00CB09EE" w:rsidRPr="00C50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7496381">
    <w:abstractNumId w:val="8"/>
  </w:num>
  <w:num w:numId="2" w16cid:durableId="1575821773">
    <w:abstractNumId w:val="6"/>
  </w:num>
  <w:num w:numId="3" w16cid:durableId="2121148317">
    <w:abstractNumId w:val="5"/>
  </w:num>
  <w:num w:numId="4" w16cid:durableId="813181515">
    <w:abstractNumId w:val="4"/>
  </w:num>
  <w:num w:numId="5" w16cid:durableId="960234739">
    <w:abstractNumId w:val="7"/>
  </w:num>
  <w:num w:numId="6" w16cid:durableId="1558466436">
    <w:abstractNumId w:val="3"/>
  </w:num>
  <w:num w:numId="7" w16cid:durableId="1092161579">
    <w:abstractNumId w:val="2"/>
  </w:num>
  <w:num w:numId="8" w16cid:durableId="403915091">
    <w:abstractNumId w:val="1"/>
  </w:num>
  <w:num w:numId="9" w16cid:durableId="16556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0268"/>
    <w:rsid w:val="004A5E41"/>
    <w:rsid w:val="00663FB0"/>
    <w:rsid w:val="007679EB"/>
    <w:rsid w:val="009C73EB"/>
    <w:rsid w:val="00AA1D8D"/>
    <w:rsid w:val="00B47730"/>
    <w:rsid w:val="00C50318"/>
    <w:rsid w:val="00CB0664"/>
    <w:rsid w:val="00CB09EE"/>
    <w:rsid w:val="00DA1D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E26218"/>
  <w14:defaultImageDpi w14:val="300"/>
  <w15:docId w15:val="{D6525187-75B5-48C1-901D-3D686367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1132</Characters>
  <Application>Microsoft Office Word</Application>
  <DocSecurity>0</DocSecurity>
  <Lines>66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Vinh Hồ Quang</cp:lastModifiedBy>
  <cp:revision>2</cp:revision>
  <dcterms:created xsi:type="dcterms:W3CDTF">2024-10-05T20:24:00Z</dcterms:created>
  <dcterms:modified xsi:type="dcterms:W3CDTF">2024-10-05T20:24:00Z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35bd4671f674c1f3872c2ee217ceebf0ccd4a328044749ebc7a96babe3cdfecd</vt:lpwstr>
  </property>
</Properties>
</file>