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0C275" w14:textId="53C1E7C4" w:rsidR="001A3975" w:rsidRPr="00FE5F48" w:rsidRDefault="00FE5F48">
      <w:pPr>
        <w:pStyle w:val="Heading1"/>
      </w:pPr>
      <w:r w:rsidRPr="00FE5F48">
        <w:t>Ex26:</w:t>
      </w:r>
    </w:p>
    <w:p w14:paraId="7852D59B" w14:textId="77777777" w:rsid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>Bước 1: Sắp xếp giảm dần các gói hàng theo khối lượng.</w:t>
      </w:r>
    </w:p>
    <w:p w14:paraId="2D84E472" w14:textId="1D0F8AF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>Bước 2: Với mỗi gói hàng, ta sẽ đưa nó vào một container hiện có nếu còn đủ chỗ. Nếu không, ta sẽ thêm một container mới và đặt nó vào đó.</w:t>
      </w:r>
    </w:p>
    <w:p w14:paraId="57195FF7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>Bước 3: Lặp lại cho đến khi tất cả các gói hàng được xếp vào container.</w:t>
      </w:r>
    </w:p>
    <w:p w14:paraId="16E7A732" w14:textId="6CE0901E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>Ví dụ: với 6 gói hàng có trọng lượng lần lượt là (</w:t>
      </w:r>
      <w:r w:rsidR="00FE5F48">
        <w:rPr>
          <w:sz w:val="28"/>
          <w:szCs w:val="28"/>
        </w:rPr>
        <w:t>4, 8, 1, 4, 2, 1</w:t>
      </w:r>
      <w:r w:rsidRPr="00FE5F48">
        <w:rPr>
          <w:sz w:val="28"/>
          <w:szCs w:val="28"/>
        </w:rPr>
        <w:t>). Sức chứa tối đa của mỗi container là 10.</w:t>
      </w:r>
    </w:p>
    <w:p w14:paraId="5005E3E8" w14:textId="6941860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 xml:space="preserve">- Bước 1: Sắp xếp giảm dần các gói hàng theo khối lượng: (8, 4, </w:t>
      </w:r>
      <w:r w:rsidR="00FE5F48">
        <w:rPr>
          <w:sz w:val="28"/>
          <w:szCs w:val="28"/>
        </w:rPr>
        <w:t>4</w:t>
      </w:r>
      <w:r w:rsidRPr="00FE5F48">
        <w:rPr>
          <w:sz w:val="28"/>
          <w:szCs w:val="28"/>
        </w:rPr>
        <w:t xml:space="preserve">, </w:t>
      </w:r>
      <w:r w:rsidR="00FE5F48">
        <w:rPr>
          <w:sz w:val="28"/>
          <w:szCs w:val="28"/>
        </w:rPr>
        <w:t>2</w:t>
      </w:r>
      <w:r w:rsidRPr="00FE5F48">
        <w:rPr>
          <w:sz w:val="28"/>
          <w:szCs w:val="28"/>
        </w:rPr>
        <w:t>, 1, 1).</w:t>
      </w:r>
    </w:p>
    <w:p w14:paraId="0D0524B5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>- Bước 2 + Bước 3:</w:t>
      </w:r>
    </w:p>
    <w:p w14:paraId="195DFD09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 xml:space="preserve">  + Gói hàng 8 kg sẽ xếp vào container 1.</w:t>
      </w:r>
    </w:p>
    <w:p w14:paraId="45C10E79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 xml:space="preserve">  + Gói hàng 4 kg sẽ xếp vào container 2 (nếu xếp vào container 1, thì sẽ vượt quá 10 kg: (8 + 4 &gt; 10)), nên ta sẽ thêm container 2.</w:t>
      </w:r>
    </w:p>
    <w:p w14:paraId="1A550762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 xml:space="preserve">  + Gói hàng 4 kg tiếp theo sẽ xếp vào container 2.</w:t>
      </w:r>
    </w:p>
    <w:p w14:paraId="4B0902C2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 xml:space="preserve">  + Gói hàng 2 kg có thể xếp vào container 1 hoặc 2 vì chưa bị quá tải ⇒ Thêm vào container 1.</w:t>
      </w:r>
    </w:p>
    <w:p w14:paraId="40726866" w14:textId="63945DE2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 xml:space="preserve">  + 2 gói hàng 1 kg có thể xếp vào container 2.</w:t>
      </w:r>
    </w:p>
    <w:p w14:paraId="001BF9F5" w14:textId="77777777" w:rsidR="001A3975" w:rsidRPr="00FE5F48" w:rsidRDefault="00000000">
      <w:pPr>
        <w:rPr>
          <w:sz w:val="28"/>
          <w:szCs w:val="28"/>
        </w:rPr>
      </w:pPr>
      <w:r w:rsidRPr="00FE5F48">
        <w:rPr>
          <w:sz w:val="28"/>
          <w:szCs w:val="28"/>
        </w:rPr>
        <w:t>⇒ Số lượng container ít nhất cần sử dụng là 2.</w:t>
      </w:r>
    </w:p>
    <w:sectPr w:rsidR="001A3975" w:rsidRPr="00FE5F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239586">
    <w:abstractNumId w:val="8"/>
  </w:num>
  <w:num w:numId="2" w16cid:durableId="1386022495">
    <w:abstractNumId w:val="6"/>
  </w:num>
  <w:num w:numId="3" w16cid:durableId="321323894">
    <w:abstractNumId w:val="5"/>
  </w:num>
  <w:num w:numId="4" w16cid:durableId="663899199">
    <w:abstractNumId w:val="4"/>
  </w:num>
  <w:num w:numId="5" w16cid:durableId="1315916097">
    <w:abstractNumId w:val="7"/>
  </w:num>
  <w:num w:numId="6" w16cid:durableId="841819554">
    <w:abstractNumId w:val="3"/>
  </w:num>
  <w:num w:numId="7" w16cid:durableId="1133475944">
    <w:abstractNumId w:val="2"/>
  </w:num>
  <w:num w:numId="8" w16cid:durableId="1189880381">
    <w:abstractNumId w:val="1"/>
  </w:num>
  <w:num w:numId="9" w16cid:durableId="25096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476"/>
    <w:rsid w:val="0015074B"/>
    <w:rsid w:val="001A3975"/>
    <w:rsid w:val="0029639D"/>
    <w:rsid w:val="00326F90"/>
    <w:rsid w:val="00AA1D8D"/>
    <w:rsid w:val="00B47730"/>
    <w:rsid w:val="00CB0664"/>
    <w:rsid w:val="00FC693F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5C138"/>
  <w14:defaultImageDpi w14:val="300"/>
  <w15:docId w15:val="{3E4C8690-5BC4-49C5-828E-AD9DBEB4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679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Vinh Hồ Quang</cp:lastModifiedBy>
  <cp:revision>2</cp:revision>
  <dcterms:created xsi:type="dcterms:W3CDTF">2013-12-23T23:15:00Z</dcterms:created>
  <dcterms:modified xsi:type="dcterms:W3CDTF">2024-10-05T20:48:00Z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2b0ff6555714ba7488c27d5ad41ea62d50c001dac21bab350cd3bd71649071f3</vt:lpwstr>
  </property>
</Properties>
</file>