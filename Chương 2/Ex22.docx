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0509A" w14:textId="241F6A02" w:rsidR="005E7D50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Ex</w:t>
      </w:r>
      <w:r w:rsidR="00000000" w:rsidRPr="005E7D50">
        <w:rPr>
          <w:rFonts w:ascii="Times New Roman" w:hAnsi="Times New Roman" w:cs="Times New Roman"/>
          <w:sz w:val="28"/>
          <w:szCs w:val="28"/>
        </w:rPr>
        <w:t>22: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CE7179" w:rsidRPr="005E7D50" w14:paraId="7D15883E" w14:textId="77777777">
        <w:tc>
          <w:tcPr>
            <w:tcW w:w="720" w:type="dxa"/>
          </w:tcPr>
          <w:p w14:paraId="1F30092F" w14:textId="77777777" w:rsidR="00CE7179" w:rsidRPr="005E7D50" w:rsidRDefault="00CE71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0" w:type="dxa"/>
          </w:tcPr>
          <w:p w14:paraId="10DD128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720" w:type="dxa"/>
          </w:tcPr>
          <w:p w14:paraId="0C1CF008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AD</w:t>
            </w:r>
          </w:p>
        </w:tc>
        <w:tc>
          <w:tcPr>
            <w:tcW w:w="720" w:type="dxa"/>
          </w:tcPr>
          <w:p w14:paraId="4D3129B7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</w:p>
        </w:tc>
        <w:tc>
          <w:tcPr>
            <w:tcW w:w="720" w:type="dxa"/>
          </w:tcPr>
          <w:p w14:paraId="721A1DE8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720" w:type="dxa"/>
          </w:tcPr>
          <w:p w14:paraId="6EFA319C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BD</w:t>
            </w:r>
          </w:p>
        </w:tc>
        <w:tc>
          <w:tcPr>
            <w:tcW w:w="720" w:type="dxa"/>
          </w:tcPr>
          <w:p w14:paraId="0F4E0FE8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</w:tc>
        <w:tc>
          <w:tcPr>
            <w:tcW w:w="720" w:type="dxa"/>
          </w:tcPr>
          <w:p w14:paraId="40C4EFDA" w14:textId="55BB330F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14:paraId="5E325D5A" w14:textId="135F80DB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14:paraId="4D3439C2" w14:textId="72BA287C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6798AF2D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EF</w:t>
            </w:r>
          </w:p>
        </w:tc>
        <w:tc>
          <w:tcPr>
            <w:tcW w:w="720" w:type="dxa"/>
          </w:tcPr>
          <w:p w14:paraId="67853A2C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CE7179" w:rsidRPr="005E7D50" w14:paraId="57E3EB85" w14:textId="77777777">
        <w:tc>
          <w:tcPr>
            <w:tcW w:w="720" w:type="dxa"/>
          </w:tcPr>
          <w:p w14:paraId="3E189FB2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AC</w:t>
            </w:r>
          </w:p>
        </w:tc>
        <w:tc>
          <w:tcPr>
            <w:tcW w:w="720" w:type="dxa"/>
          </w:tcPr>
          <w:p w14:paraId="51B33C2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418028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826DFA0" w14:textId="3EDAC955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65DAF07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310785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9E5381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9A56A5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9EDC7A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2120E8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9C4A40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7D600A8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7179" w:rsidRPr="005E7D50" w14:paraId="03E82926" w14:textId="77777777">
        <w:tc>
          <w:tcPr>
            <w:tcW w:w="720" w:type="dxa"/>
          </w:tcPr>
          <w:p w14:paraId="5DCF39E3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AD</w:t>
            </w:r>
          </w:p>
        </w:tc>
        <w:tc>
          <w:tcPr>
            <w:tcW w:w="720" w:type="dxa"/>
          </w:tcPr>
          <w:p w14:paraId="71EC9AD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CFE3BF3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04E922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149907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E38558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23651F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8F371D5" w14:textId="14C84BD5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E62D0F2" w14:textId="40872013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FF6A236" w14:textId="10601BF1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3B9EAB3" w14:textId="2F39BDF5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E6DC33F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7179" w:rsidRPr="005E7D50" w14:paraId="14BE84AF" w14:textId="77777777">
        <w:tc>
          <w:tcPr>
            <w:tcW w:w="720" w:type="dxa"/>
          </w:tcPr>
          <w:p w14:paraId="7C7F419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AF</w:t>
            </w:r>
          </w:p>
        </w:tc>
        <w:tc>
          <w:tcPr>
            <w:tcW w:w="720" w:type="dxa"/>
          </w:tcPr>
          <w:p w14:paraId="39040CD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B6D0C3C" w14:textId="0E1F7425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17B573A" w14:textId="03EFC54D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3CE289C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6F8A8A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C6B39E1" w14:textId="244AD0D4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8984874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25204A35" w14:textId="0161390C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2CB9257" w14:textId="7C172BFF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6BA1190" w14:textId="31F11B07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B4081C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7179" w:rsidRPr="005E7D50" w14:paraId="6D5E30D5" w14:textId="77777777">
        <w:tc>
          <w:tcPr>
            <w:tcW w:w="720" w:type="dxa"/>
          </w:tcPr>
          <w:p w14:paraId="6BF4F08F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BC</w:t>
            </w:r>
          </w:p>
        </w:tc>
        <w:tc>
          <w:tcPr>
            <w:tcW w:w="720" w:type="dxa"/>
          </w:tcPr>
          <w:p w14:paraId="2EBD86A0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7E2788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63682B4" w14:textId="5B47253F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440D49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62843DF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1C0CA03" w14:textId="100E21DB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C127C47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C36898F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34814A7" w14:textId="6351D5E2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F4D457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26F27FF" w14:textId="3B2DC337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E7179" w:rsidRPr="005E7D50" w14:paraId="60647A2B" w14:textId="77777777">
        <w:tc>
          <w:tcPr>
            <w:tcW w:w="720" w:type="dxa"/>
          </w:tcPr>
          <w:p w14:paraId="51845B5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BD</w:t>
            </w:r>
          </w:p>
        </w:tc>
        <w:tc>
          <w:tcPr>
            <w:tcW w:w="720" w:type="dxa"/>
          </w:tcPr>
          <w:p w14:paraId="5DB19530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0B53832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3397CE7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F79803D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3396CB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D0B958D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074EE22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0E052C2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8D3D675" w14:textId="4E2DB698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21D73B9E" w14:textId="2AEF2238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916F29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7179" w:rsidRPr="005E7D50" w14:paraId="3CDB8F29" w14:textId="77777777">
        <w:tc>
          <w:tcPr>
            <w:tcW w:w="720" w:type="dxa"/>
          </w:tcPr>
          <w:p w14:paraId="09AFA72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BE</w:t>
            </w:r>
          </w:p>
        </w:tc>
        <w:tc>
          <w:tcPr>
            <w:tcW w:w="720" w:type="dxa"/>
          </w:tcPr>
          <w:p w14:paraId="32AB58D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27CA86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355E910" w14:textId="371D88CB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1DADCB7" w14:textId="6F9D5D16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451FA0C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7F28697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E220C5F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B41773A" w14:textId="0DB2F119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9878FF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0AAAA6F" w14:textId="10ACF483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E59248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7179" w:rsidRPr="005E7D50" w14:paraId="74E7D7C8" w14:textId="77777777">
        <w:tc>
          <w:tcPr>
            <w:tcW w:w="720" w:type="dxa"/>
          </w:tcPr>
          <w:p w14:paraId="4E0FE73E" w14:textId="767A917B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14:paraId="53271D13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E933CC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18FF7E3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B25858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4980392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71D4DF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A45749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596BFF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34F2AEB" w14:textId="15E8D806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F2E383B" w14:textId="38B9D8D3" w:rsidR="00CE7179" w:rsidRPr="005E7D50" w:rsidRDefault="00E96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2B303ED9" w14:textId="0116ED98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7179" w:rsidRPr="005E7D50" w14:paraId="67CD0499" w14:textId="77777777">
        <w:tc>
          <w:tcPr>
            <w:tcW w:w="720" w:type="dxa"/>
          </w:tcPr>
          <w:p w14:paraId="7D4E0266" w14:textId="7DF7F91B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720" w:type="dxa"/>
          </w:tcPr>
          <w:p w14:paraId="34BEEEE1" w14:textId="2A03BC42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BDEEFE7" w14:textId="54B8EE49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2A6334E" w14:textId="1DC5AB81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D0B0EA0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3C3D016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B6C31ED" w14:textId="1DFFA804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0C4129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D09D4E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D3904D8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F7BC064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699081B6" w14:textId="67BAEAB8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E7179" w:rsidRPr="005E7D50" w14:paraId="3D8F496E" w14:textId="77777777">
        <w:tc>
          <w:tcPr>
            <w:tcW w:w="720" w:type="dxa"/>
          </w:tcPr>
          <w:p w14:paraId="3F36477C" w14:textId="36E4E090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="00E96FC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720" w:type="dxa"/>
          </w:tcPr>
          <w:p w14:paraId="20613B16" w14:textId="11F547C0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D24891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DAB355C" w14:textId="4A022C65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C2AB84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DEC5BE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F8F6EBC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C9801C1" w14:textId="2828F0F5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E8832AF" w14:textId="24CC9F38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A0D613A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6E57DF6F" w14:textId="2ACFB603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3C239EC9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CE7179" w:rsidRPr="005E7D50" w14:paraId="110B40E8" w14:textId="77777777">
        <w:tc>
          <w:tcPr>
            <w:tcW w:w="720" w:type="dxa"/>
          </w:tcPr>
          <w:p w14:paraId="3D00D495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EF</w:t>
            </w:r>
          </w:p>
        </w:tc>
        <w:tc>
          <w:tcPr>
            <w:tcW w:w="720" w:type="dxa"/>
          </w:tcPr>
          <w:p w14:paraId="63E826E0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5C285BE8" w14:textId="2905FB08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135AA8C7" w14:textId="66AE86DB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18099770" w14:textId="3546A180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43035F8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7375A971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3F2529C" w14:textId="503B20E5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0257D636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7EC1772E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0" w:type="dxa"/>
          </w:tcPr>
          <w:p w14:paraId="5F062E4D" w14:textId="03B81FE3" w:rsidR="00CE7179" w:rsidRPr="005E7D50" w:rsidRDefault="002A7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</w:tcPr>
          <w:p w14:paraId="0B2B23DB" w14:textId="77777777" w:rsidR="00CE7179" w:rsidRPr="005E7D50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E7D5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</w:tbl>
    <w:p w14:paraId="18344F08" w14:textId="77777777" w:rsidR="005E7D50" w:rsidRPr="005E7D50" w:rsidRDefault="005E7D50">
      <w:pPr>
        <w:rPr>
          <w:rFonts w:ascii="Times New Roman" w:hAnsi="Times New Roman" w:cs="Times New Roman"/>
          <w:sz w:val="28"/>
          <w:szCs w:val="28"/>
        </w:rPr>
      </w:pPr>
    </w:p>
    <w:p w14:paraId="29EC6D6D" w14:textId="7293568C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AC</w:t>
      </w:r>
      <w:r w:rsidRPr="005E7D50">
        <w:rPr>
          <w:rFonts w:ascii="Times New Roman" w:hAnsi="Times New Roman" w:cs="Times New Roman"/>
          <w:sz w:val="28"/>
          <w:szCs w:val="28"/>
        </w:rPr>
        <w:tab/>
        <w:t>AD</w:t>
      </w:r>
      <w:r w:rsidRPr="005E7D50">
        <w:rPr>
          <w:rFonts w:ascii="Times New Roman" w:hAnsi="Times New Roman" w:cs="Times New Roman"/>
          <w:sz w:val="28"/>
          <w:szCs w:val="28"/>
        </w:rPr>
        <w:tab/>
        <w:t>AF</w:t>
      </w:r>
      <w:r w:rsidRPr="005E7D50">
        <w:rPr>
          <w:rFonts w:ascii="Times New Roman" w:hAnsi="Times New Roman" w:cs="Times New Roman"/>
          <w:sz w:val="28"/>
          <w:szCs w:val="28"/>
        </w:rPr>
        <w:tab/>
        <w:t>BC</w:t>
      </w:r>
      <w:r w:rsidRPr="005E7D50">
        <w:rPr>
          <w:rFonts w:ascii="Times New Roman" w:hAnsi="Times New Roman" w:cs="Times New Roman"/>
          <w:sz w:val="28"/>
          <w:szCs w:val="28"/>
        </w:rPr>
        <w:tab/>
        <w:t>BD</w:t>
      </w:r>
      <w:r w:rsidRPr="005E7D50">
        <w:rPr>
          <w:rFonts w:ascii="Times New Roman" w:hAnsi="Times New Roman" w:cs="Times New Roman"/>
          <w:sz w:val="28"/>
          <w:szCs w:val="28"/>
        </w:rPr>
        <w:tab/>
        <w:t>BE</w:t>
      </w:r>
      <w:r w:rsidRPr="005E7D50">
        <w:rPr>
          <w:rFonts w:ascii="Times New Roman" w:hAnsi="Times New Roman" w:cs="Times New Roman"/>
          <w:sz w:val="28"/>
          <w:szCs w:val="28"/>
        </w:rPr>
        <w:tab/>
        <w:t>CE</w:t>
      </w:r>
      <w:r w:rsidRPr="005E7D50">
        <w:rPr>
          <w:rFonts w:ascii="Times New Roman" w:hAnsi="Times New Roman" w:cs="Times New Roman"/>
          <w:sz w:val="28"/>
          <w:szCs w:val="28"/>
        </w:rPr>
        <w:tab/>
        <w:t>DE</w:t>
      </w:r>
      <w:r w:rsidRPr="005E7D50">
        <w:rPr>
          <w:rFonts w:ascii="Times New Roman" w:hAnsi="Times New Roman" w:cs="Times New Roman"/>
          <w:sz w:val="28"/>
          <w:szCs w:val="28"/>
        </w:rPr>
        <w:tab/>
        <w:t>DF</w:t>
      </w:r>
      <w:r w:rsidRPr="005E7D50">
        <w:rPr>
          <w:rFonts w:ascii="Times New Roman" w:hAnsi="Times New Roman" w:cs="Times New Roman"/>
          <w:sz w:val="28"/>
          <w:szCs w:val="28"/>
        </w:rPr>
        <w:tab/>
        <w:t>EF</w:t>
      </w:r>
    </w:p>
    <w:p w14:paraId="645AD4A6" w14:textId="31EDAE04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  <w:r w:rsidRPr="005E7D50">
        <w:rPr>
          <w:rFonts w:ascii="Times New Roman" w:hAnsi="Times New Roman" w:cs="Times New Roman"/>
          <w:sz w:val="28"/>
          <w:szCs w:val="28"/>
        </w:rPr>
        <w:tab/>
        <w:t>6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  <w:r w:rsidRPr="005E7D50">
        <w:rPr>
          <w:rFonts w:ascii="Times New Roman" w:hAnsi="Times New Roman" w:cs="Times New Roman"/>
          <w:sz w:val="28"/>
          <w:szCs w:val="28"/>
        </w:rPr>
        <w:tab/>
        <w:t>5</w:t>
      </w:r>
    </w:p>
    <w:p w14:paraId="6A8871CA" w14:textId="31437112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</w:p>
    <w:p w14:paraId="064BAB84" w14:textId="0A0DEC26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  <w:r w:rsidRPr="005E7D50">
        <w:rPr>
          <w:rFonts w:ascii="Times New Roman" w:hAnsi="Times New Roman" w:cs="Times New Roman"/>
          <w:sz w:val="28"/>
          <w:szCs w:val="28"/>
        </w:rPr>
        <w:tab/>
        <w:t>4</w:t>
      </w:r>
    </w:p>
    <w:p w14:paraId="6B5EDF4B" w14:textId="47DCF6C6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</w:p>
    <w:p w14:paraId="63EB51EA" w14:textId="6F202BAD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</w:p>
    <w:p w14:paraId="4F8D9814" w14:textId="33CC7886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</w:p>
    <w:p w14:paraId="00A77857" w14:textId="45506954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3</w:t>
      </w:r>
      <w:r w:rsidRPr="005E7D50">
        <w:rPr>
          <w:rFonts w:ascii="Times New Roman" w:hAnsi="Times New Roman" w:cs="Times New Roman"/>
          <w:sz w:val="28"/>
          <w:szCs w:val="28"/>
        </w:rPr>
        <w:tab/>
      </w:r>
    </w:p>
    <w:p w14:paraId="5C268424" w14:textId="3787B6F8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2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</w:r>
    </w:p>
    <w:p w14:paraId="7CF633C0" w14:textId="2CD14485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  <w:r w:rsidRPr="005E7D50">
        <w:rPr>
          <w:rFonts w:ascii="Times New Roman" w:hAnsi="Times New Roman" w:cs="Times New Roman"/>
          <w:sz w:val="28"/>
          <w:szCs w:val="28"/>
        </w:rPr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  <w:t>0</w:t>
      </w:r>
      <w:r w:rsidRPr="005E7D50">
        <w:rPr>
          <w:rFonts w:ascii="Times New Roman" w:hAnsi="Times New Roman" w:cs="Times New Roman"/>
          <w:sz w:val="28"/>
          <w:szCs w:val="28"/>
        </w:rPr>
        <w:tab/>
      </w:r>
    </w:p>
    <w:p w14:paraId="3D846F58" w14:textId="545EF429" w:rsidR="00896B07" w:rsidRDefault="005E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Tuần 1: AF, DE</w:t>
      </w:r>
    </w:p>
    <w:p w14:paraId="265564E7" w14:textId="5A2DB023" w:rsidR="005E7D50" w:rsidRDefault="005E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Tuần 2: BC, DF</w:t>
      </w:r>
    </w:p>
    <w:p w14:paraId="7A6FD19B" w14:textId="338296AB" w:rsidR="005E7D50" w:rsidRDefault="005E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Tuần 3: AC, BD, EF</w:t>
      </w:r>
    </w:p>
    <w:p w14:paraId="7053A1F6" w14:textId="6943713C" w:rsidR="005E7D50" w:rsidRDefault="005E7D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Tuần 4: </w:t>
      </w:r>
      <w:r w:rsidR="00C83060">
        <w:rPr>
          <w:rFonts w:ascii="Times New Roman" w:hAnsi="Times New Roman" w:cs="Times New Roman"/>
          <w:sz w:val="28"/>
          <w:szCs w:val="28"/>
        </w:rPr>
        <w:t>AD, BE</w:t>
      </w:r>
    </w:p>
    <w:p w14:paraId="70228A17" w14:textId="215E2979" w:rsidR="00C83060" w:rsidRPr="005E7D50" w:rsidRDefault="00C830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Tuần 5: CE</w:t>
      </w:r>
    </w:p>
    <w:p w14:paraId="34444A1D" w14:textId="77777777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</w:p>
    <w:p w14:paraId="0671AB4E" w14:textId="77777777" w:rsidR="00896B07" w:rsidRPr="005E7D50" w:rsidRDefault="00896B07">
      <w:pPr>
        <w:rPr>
          <w:rFonts w:ascii="Times New Roman" w:hAnsi="Times New Roman" w:cs="Times New Roman"/>
          <w:sz w:val="28"/>
          <w:szCs w:val="28"/>
        </w:rPr>
      </w:pPr>
    </w:p>
    <w:sectPr w:rsidR="00896B07" w:rsidRPr="005E7D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90861">
    <w:abstractNumId w:val="8"/>
  </w:num>
  <w:num w:numId="2" w16cid:durableId="1381441854">
    <w:abstractNumId w:val="6"/>
  </w:num>
  <w:num w:numId="3" w16cid:durableId="891427159">
    <w:abstractNumId w:val="5"/>
  </w:num>
  <w:num w:numId="4" w16cid:durableId="572201035">
    <w:abstractNumId w:val="4"/>
  </w:num>
  <w:num w:numId="5" w16cid:durableId="1656179082">
    <w:abstractNumId w:val="7"/>
  </w:num>
  <w:num w:numId="6" w16cid:durableId="566379299">
    <w:abstractNumId w:val="3"/>
  </w:num>
  <w:num w:numId="7" w16cid:durableId="1578711398">
    <w:abstractNumId w:val="2"/>
  </w:num>
  <w:num w:numId="8" w16cid:durableId="659161208">
    <w:abstractNumId w:val="1"/>
  </w:num>
  <w:num w:numId="9" w16cid:durableId="584923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7C61"/>
    <w:rsid w:val="00326F90"/>
    <w:rsid w:val="005E7D50"/>
    <w:rsid w:val="00896B07"/>
    <w:rsid w:val="00A25451"/>
    <w:rsid w:val="00AA1D8D"/>
    <w:rsid w:val="00B47730"/>
    <w:rsid w:val="00C83060"/>
    <w:rsid w:val="00CB0664"/>
    <w:rsid w:val="00CE7179"/>
    <w:rsid w:val="00D679BA"/>
    <w:rsid w:val="00E96F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16700D"/>
  <w14:defaultImageDpi w14:val="300"/>
  <w15:docId w15:val="{EA8AA5DB-9FC3-4215-8F6F-FABABC7A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284</Words>
  <Characters>317</Characters>
  <Application>Microsoft Office Word</Application>
  <DocSecurity>0</DocSecurity>
  <Lines>317</Lines>
  <Paragraphs>300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Vinh Hồ Quang</cp:lastModifiedBy>
  <cp:revision>3</cp:revision>
  <dcterms:created xsi:type="dcterms:W3CDTF">2013-12-23T23:15:00Z</dcterms:created>
  <dcterms:modified xsi:type="dcterms:W3CDTF">2024-10-06T17:38:00Z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aab03d6ab4da50d22f4448857f71d54f19ae8ecf26b4b90c301f5b1f1a5aa2d3</vt:lpwstr>
  </property>
</Properties>
</file>